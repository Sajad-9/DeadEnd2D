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B04" w:rsidRDefault="003455FF">
      <w:pPr>
        <w:pStyle w:val="Title"/>
      </w:pPr>
      <w:r>
        <w:t>Game Design Document (GDD)</w:t>
      </w:r>
    </w:p>
    <w:p w:rsidR="00B63B04" w:rsidRDefault="003455FF">
      <w:pPr>
        <w:pStyle w:val="Heading1"/>
      </w:pPr>
      <w:r>
        <w:t>1. Game Overview</w:t>
      </w:r>
    </w:p>
    <w:p w:rsidR="00B63B04" w:rsidRDefault="003455FF" w:rsidP="003455FF">
      <w:r>
        <w:t>- Title (Working Title): Dead End</w:t>
      </w:r>
      <w:bookmarkStart w:id="0" w:name="_GoBack"/>
      <w:bookmarkEnd w:id="0"/>
    </w:p>
    <w:p w:rsidR="00B63B04" w:rsidRDefault="003455FF">
      <w:r>
        <w:t>- Genre: 2D Survival / Co-op / Action</w:t>
      </w:r>
    </w:p>
    <w:p w:rsidR="00B63B04" w:rsidRDefault="003455FF">
      <w:r>
        <w:t>- Platform: Android (Myket, Google Play), PC (Steam, Website), WebGL</w:t>
      </w:r>
    </w:p>
    <w:p w:rsidR="00B63B04" w:rsidRDefault="003455FF">
      <w:r>
        <w:t>- Target Audience: 12+ (co-op players, zombie/survival fans)</w:t>
      </w:r>
    </w:p>
    <w:p w:rsidR="00B63B04" w:rsidRDefault="003455FF">
      <w:r>
        <w:t xml:space="preserve">- Game Mode: </w:t>
      </w:r>
      <w:r>
        <w:t>Online co-op (max 4 players)</w:t>
      </w:r>
    </w:p>
    <w:p w:rsidR="00B63B04" w:rsidRDefault="003455FF">
      <w:pPr>
        <w:pStyle w:val="Heading1"/>
      </w:pPr>
      <w:r>
        <w:t>2. Core Concept</w:t>
      </w:r>
    </w:p>
    <w:p w:rsidR="00B63B04" w:rsidRDefault="003455FF">
      <w:r>
        <w:t>- Plane crash survivors in a zombie-infested forest.</w:t>
      </w:r>
    </w:p>
    <w:p w:rsidR="00B63B04" w:rsidRDefault="003455FF">
      <w:r>
        <w:t>- Scavenge for supplies, survive zombies, and wait for rescue helicopter.</w:t>
      </w:r>
    </w:p>
    <w:p w:rsidR="00B63B04" w:rsidRDefault="003455FF">
      <w:r>
        <w:t>- If players miss rescue time, zombies overwhelm, darkness spreads, movement slows.</w:t>
      </w:r>
    </w:p>
    <w:p w:rsidR="00B63B04" w:rsidRDefault="003455FF">
      <w:r>
        <w:t>- Final goal: defend landing zone until helicopter arrives.</w:t>
      </w:r>
    </w:p>
    <w:p w:rsidR="00B63B04" w:rsidRDefault="003455FF">
      <w:pPr>
        <w:pStyle w:val="Heading1"/>
      </w:pPr>
      <w:r>
        <w:t>3. Gameplay</w:t>
      </w:r>
    </w:p>
    <w:p w:rsidR="00B63B04" w:rsidRDefault="003455FF">
      <w:r>
        <w:t>- Perspective &amp; Style: 2D side-scrolling (Hollow Knight style screen transitions).</w:t>
      </w:r>
    </w:p>
    <w:p w:rsidR="00B63B04" w:rsidRDefault="003455FF">
      <w:r>
        <w:t>- Core Loop: Loot → Fight zombies → Upgrade → Survive rescue → Win/Die.</w:t>
      </w:r>
    </w:p>
    <w:p w:rsidR="00B63B04" w:rsidRDefault="003455FF">
      <w:r>
        <w:t>- Combat: Melee + ranged weap</w:t>
      </w:r>
      <w:r>
        <w:t>ons with upgrades.</w:t>
      </w:r>
    </w:p>
    <w:p w:rsidR="00B63B04" w:rsidRDefault="003455FF">
      <w:r>
        <w:t>- Progression: Upgrades &amp; customizations via loot currency.</w:t>
      </w:r>
    </w:p>
    <w:p w:rsidR="00B63B04" w:rsidRDefault="003455FF">
      <w:r>
        <w:t>- Multiplayer: Up to 4 players.</w:t>
      </w:r>
    </w:p>
    <w:p w:rsidR="00B63B04" w:rsidRDefault="003455FF">
      <w:r>
        <w:t>- Difficulty: Scales with player count and time survived.</w:t>
      </w:r>
    </w:p>
    <w:p w:rsidR="00B63B04" w:rsidRDefault="003455FF">
      <w:pPr>
        <w:pStyle w:val="Heading1"/>
      </w:pPr>
      <w:r>
        <w:t>4. Mechanics</w:t>
      </w:r>
    </w:p>
    <w:p w:rsidR="00B63B04" w:rsidRDefault="003455FF">
      <w:r>
        <w:t>- Loot System: Randomized loot spawns (weapons, supplies, upgrades).</w:t>
      </w:r>
    </w:p>
    <w:p w:rsidR="00B63B04" w:rsidRDefault="003455FF">
      <w:r>
        <w:t>- Res</w:t>
      </w:r>
      <w:r>
        <w:t>cue Timer: Random landing zone after N minutes.</w:t>
      </w:r>
    </w:p>
    <w:p w:rsidR="00B63B04" w:rsidRDefault="003455FF">
      <w:r>
        <w:t>- Darkness Effect: Missed rescue = zombies stronger + movement slowed.</w:t>
      </w:r>
    </w:p>
    <w:p w:rsidR="00B63B04" w:rsidRDefault="003455FF">
      <w:r>
        <w:t>- Extraction: Survive zombie waves for N/4 minutes until helicopter arrives.</w:t>
      </w:r>
    </w:p>
    <w:p w:rsidR="00B63B04" w:rsidRDefault="003455FF">
      <w:pPr>
        <w:pStyle w:val="Heading1"/>
      </w:pPr>
      <w:r>
        <w:lastRenderedPageBreak/>
        <w:t>5. Controls</w:t>
      </w:r>
    </w:p>
    <w:p w:rsidR="00B63B04" w:rsidRDefault="003455FF">
      <w:r>
        <w:t>- Move, jump, attack, dodge, use item.</w:t>
      </w:r>
    </w:p>
    <w:p w:rsidR="00B63B04" w:rsidRDefault="003455FF">
      <w:r>
        <w:t>- Support</w:t>
      </w:r>
      <w:r>
        <w:t>s touch (mobile), keyboard, controller.</w:t>
      </w:r>
    </w:p>
    <w:p w:rsidR="00B63B04" w:rsidRDefault="003455FF">
      <w:pPr>
        <w:pStyle w:val="Heading1"/>
      </w:pPr>
      <w:r>
        <w:t>6. Art Style</w:t>
      </w:r>
    </w:p>
    <w:p w:rsidR="00B63B04" w:rsidRDefault="003455FF">
      <w:r>
        <w:t>- Pixel art with detailed animations (future).</w:t>
      </w:r>
    </w:p>
    <w:p w:rsidR="00B63B04" w:rsidRDefault="003455FF">
      <w:r>
        <w:t>- Dark forest atmosphere.</w:t>
      </w:r>
    </w:p>
    <w:p w:rsidR="00B63B04" w:rsidRDefault="003455FF">
      <w:r>
        <w:t>- Zombie variety (basic, fast, tanky, mutated).</w:t>
      </w:r>
    </w:p>
    <w:p w:rsidR="00B63B04" w:rsidRDefault="003455FF">
      <w:pPr>
        <w:pStyle w:val="Heading1"/>
      </w:pPr>
      <w:r>
        <w:t>7. Audio</w:t>
      </w:r>
    </w:p>
    <w:p w:rsidR="00B63B04" w:rsidRDefault="003455FF">
      <w:r>
        <w:t>- Dark survival soundtrack.</w:t>
      </w:r>
    </w:p>
    <w:p w:rsidR="00B63B04" w:rsidRDefault="003455FF">
      <w:r>
        <w:t>- Intense music during extraction.</w:t>
      </w:r>
    </w:p>
    <w:p w:rsidR="00B63B04" w:rsidRDefault="003455FF">
      <w:r>
        <w:t xml:space="preserve">- Zombie </w:t>
      </w:r>
      <w:r>
        <w:t>growls, forest ambient sounds.</w:t>
      </w:r>
    </w:p>
    <w:p w:rsidR="00B63B04" w:rsidRDefault="003455FF">
      <w:pPr>
        <w:pStyle w:val="Heading1"/>
      </w:pPr>
      <w:r>
        <w:t>8. Technical</w:t>
      </w:r>
    </w:p>
    <w:p w:rsidR="00B63B04" w:rsidRDefault="003455FF">
      <w:r>
        <w:t>- Engine: Unity 6.2</w:t>
      </w:r>
    </w:p>
    <w:p w:rsidR="00B63B04" w:rsidRDefault="003455FF">
      <w:r>
        <w:t>- Networking: Entities Netcode (Unity ECS multiplayer).</w:t>
      </w:r>
    </w:p>
    <w:p w:rsidR="00B63B04" w:rsidRDefault="003455FF">
      <w:r>
        <w:t>- Platforms: Myket → Google Play → Steam → Website (WebGL).</w:t>
      </w:r>
    </w:p>
    <w:p w:rsidR="00B63B04" w:rsidRDefault="003455FF">
      <w:r>
        <w:t>- Monetization: Cosmetics and upgrades (pay-to-win elements).</w:t>
      </w:r>
    </w:p>
    <w:p w:rsidR="00B63B04" w:rsidRDefault="003455FF">
      <w:r>
        <w:t xml:space="preserve">- Timeline: 6 </w:t>
      </w:r>
      <w:r>
        <w:t>months to first release.</w:t>
      </w:r>
    </w:p>
    <w:p w:rsidR="00B63B04" w:rsidRDefault="003455FF">
      <w:pPr>
        <w:pStyle w:val="Heading1"/>
      </w:pPr>
      <w:r>
        <w:t>9. Business &amp; Marketing</w:t>
      </w:r>
    </w:p>
    <w:p w:rsidR="00B63B04" w:rsidRDefault="003455FF">
      <w:r>
        <w:t>- Publishing: Myket → Google Play → Steam.</w:t>
      </w:r>
    </w:p>
    <w:p w:rsidR="00B63B04" w:rsidRDefault="003455FF">
      <w:r>
        <w:t>- Website for downloads &amp; updates.</w:t>
      </w:r>
    </w:p>
    <w:p w:rsidR="00B63B04" w:rsidRDefault="003455FF">
      <w:r>
        <w:t>- Community: Discord or Telegram group.</w:t>
      </w:r>
    </w:p>
    <w:p w:rsidR="00B63B04" w:rsidRDefault="003455FF">
      <w:r>
        <w:t>- Goal: Earn $100 → fund Steam release.</w:t>
      </w:r>
    </w:p>
    <w:p w:rsidR="00B63B04" w:rsidRDefault="003455FF">
      <w:pPr>
        <w:pStyle w:val="Heading1"/>
      </w:pPr>
      <w:r>
        <w:t>10. Future Features</w:t>
      </w:r>
    </w:p>
    <w:p w:rsidR="00B63B04" w:rsidRDefault="003455FF">
      <w:r>
        <w:t>- More zombie types.</w:t>
      </w:r>
    </w:p>
    <w:p w:rsidR="00B63B04" w:rsidRDefault="003455FF">
      <w:r>
        <w:t>- New bi</w:t>
      </w:r>
      <w:r>
        <w:t>omes (city, caves, snowy forest).</w:t>
      </w:r>
    </w:p>
    <w:p w:rsidR="00B63B04" w:rsidRDefault="003455FF">
      <w:r>
        <w:lastRenderedPageBreak/>
        <w:t>- Hardcore permadeath mode.</w:t>
      </w:r>
    </w:p>
    <w:p w:rsidR="00B63B04" w:rsidRDefault="003455FF">
      <w:r>
        <w:t>- More cosmetics &amp; skins.</w:t>
      </w:r>
    </w:p>
    <w:sectPr w:rsidR="00B63B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55FF"/>
    <w:rsid w:val="00AA1D8D"/>
    <w:rsid w:val="00B47730"/>
    <w:rsid w:val="00B63B0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E825A6"/>
  <w14:defaultImageDpi w14:val="300"/>
  <w15:docId w15:val="{8408CFBB-64EE-4856-8E5D-8D6860AC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EA036C-0F72-40D0-BD5E-2C5AFF7C2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Sajad</cp:lastModifiedBy>
  <cp:revision>2</cp:revision>
  <dcterms:created xsi:type="dcterms:W3CDTF">2013-12-23T23:15:00Z</dcterms:created>
  <dcterms:modified xsi:type="dcterms:W3CDTF">2025-09-16T02:05:00Z</dcterms:modified>
  <cp:category/>
</cp:coreProperties>
</file>